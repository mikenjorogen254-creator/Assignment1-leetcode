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School Management System — Java Code Implementation</w:t>
      </w:r>
    </w:p>
    <w:p>
      <w:r>
        <w:t>This document contains the complete Java source code files for the School Management System prototype. Each section shows the filename, a short description of its purpose, and the full source code. Save each class into a separate .java file with the exact filename shown (or place them in one file as instructed).</w:t>
      </w:r>
    </w:p>
    <w:p>
      <w:pPr>
        <w:pStyle w:val="Heading2"/>
      </w:pPr>
      <w:r>
        <w:t>Student.java</w:t>
      </w:r>
    </w:p>
    <w:p>
      <w:pPr>
        <w:jc w:val="left"/>
      </w:pPr>
      <w:r>
        <w:t>Represents a student and stores personal info and course grades.</w:t>
      </w:r>
    </w:p>
    <w:p>
      <w:r>
        <w:rPr>
          <w:rFonts w:ascii="Consolas" w:hAnsi="Consolas" w:eastAsia="Consolas"/>
          <w:sz w:val="18"/>
        </w:rPr>
        <w:t>import java.util.*;</w:t>
        <w:br/>
        <w:br/>
        <w:t>public class Student {</w:t>
        <w:br/>
        <w:t xml:space="preserve">    String id;</w:t>
        <w:br/>
        <w:t xml:space="preserve">    String firstName;</w:t>
        <w:br/>
        <w:t xml:space="preserve">    String lastName;</w:t>
        <w:br/>
        <w:t xml:space="preserve">    Map&lt;String, Double&gt; grades; // courseID -&gt; grade</w:t>
        <w:br/>
        <w:t xml:space="preserve">    boolean feeCleared;</w:t>
        <w:br/>
        <w:br/>
        <w:t xml:space="preserve">    public Student(String id, String firstName, String lastName) {</w:t>
        <w:br/>
        <w:t xml:space="preserve">        this.id = id;</w:t>
        <w:br/>
        <w:t xml:space="preserve">        this.firstName = firstName;</w:t>
        <w:br/>
        <w:t xml:space="preserve">        this.lastName = lastName;</w:t>
        <w:br/>
        <w:t xml:space="preserve">        this.grades = new HashMap&lt;&gt;();</w:t>
        <w:br/>
        <w:t xml:space="preserve">        this.feeCleared = false;</w:t>
        <w:br/>
        <w:t xml:space="preserve">    }</w:t>
        <w:br/>
        <w:br/>
        <w:t xml:space="preserve">    public double getGPA() {</w:t>
        <w:br/>
        <w:t xml:space="preserve">        if (grades.isEmpty()) return 0.0;</w:t>
        <w:br/>
        <w:t xml:space="preserve">        double sum = 0;</w:t>
        <w:br/>
        <w:t xml:space="preserve">        for (double g : grades.values()) sum += g;</w:t>
        <w:br/>
        <w:t xml:space="preserve">        return sum / grades.size();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id + " - " + firstName + " " + lastName + " (GPA: " + String.format("%.2f", getGPA()) + ")";</w:t>
        <w:br/>
        <w:t xml:space="preserve">    }</w:t>
        <w:br/>
        <w:t>}</w:t>
      </w:r>
    </w:p>
    <w:p/>
    <w:p>
      <w:pPr>
        <w:pStyle w:val="Heading2"/>
      </w:pPr>
      <w:r>
        <w:t>Course.java</w:t>
      </w:r>
    </w:p>
    <w:p>
      <w:pPr>
        <w:jc w:val="left"/>
      </w:pPr>
      <w:r>
        <w:t>Models a course: capacity, enrolled students and a waitlist.</w:t>
      </w:r>
    </w:p>
    <w:p>
      <w:r>
        <w:rPr>
          <w:rFonts w:ascii="Consolas" w:hAnsi="Consolas" w:eastAsia="Consolas"/>
          <w:sz w:val="18"/>
        </w:rPr>
        <w:t>import java.util.*;</w:t>
        <w:br/>
        <w:br/>
        <w:t>public class Course {</w:t>
        <w:br/>
        <w:t xml:space="preserve">    String id;</w:t>
        <w:br/>
        <w:t xml:space="preserve">    String title;</w:t>
        <w:br/>
        <w:t xml:space="preserve">    int capacity;</w:t>
        <w:br/>
        <w:t xml:space="preserve">    Set&lt;String&gt; enrolled;</w:t>
        <w:br/>
        <w:t xml:space="preserve">    Queue&lt;String&gt; waitlist;</w:t>
        <w:br/>
        <w:br/>
        <w:t xml:space="preserve">    public Course(String id, String title, int capacity) {</w:t>
        <w:br/>
        <w:t xml:space="preserve">        this.id = id;</w:t>
        <w:br/>
        <w:t xml:space="preserve">        this.title = title;</w:t>
        <w:br/>
        <w:t xml:space="preserve">        this.capacity = capacity;</w:t>
        <w:br/>
        <w:t xml:space="preserve">        this.enrolled = new LinkedHashSet&lt;&gt;();</w:t>
        <w:br/>
        <w:t xml:space="preserve">        this.waitlist = new LinkedList&lt;&gt;();</w:t>
        <w:br/>
        <w:t xml:space="preserve">    }</w:t>
        <w:br/>
        <w:br/>
        <w:t xml:space="preserve">    public boolean addStudent(String studentId) {</w:t>
        <w:br/>
        <w:t xml:space="preserve">        if (enrolled.size() &lt; capacity) {</w:t>
        <w:br/>
        <w:t xml:space="preserve">            enrolled.add(studentId);</w:t>
        <w:br/>
        <w:t xml:space="preserve">            return true;</w:t>
        <w:br/>
        <w:t xml:space="preserve">        } else {</w:t>
        <w:br/>
        <w:t xml:space="preserve">            waitlist.offer(studentId);</w:t>
        <w:br/>
        <w:t xml:space="preserve">            return false;</w:t>
        <w:br/>
        <w:t xml:space="preserve">        }</w:t>
        <w:br/>
        <w:t xml:space="preserve">    }</w:t>
        <w:br/>
        <w:br/>
        <w:t xml:space="preserve">    public void dropStudent(String studentId) {</w:t>
        <w:br/>
        <w:t xml:space="preserve">        enrolled.remove(studentId);</w:t>
        <w:br/>
        <w:t xml:space="preserve">        if (!waitlist.isEmpty()) {</w:t>
        <w:br/>
        <w:t xml:space="preserve">            String next = waitlist.poll();</w:t>
        <w:br/>
        <w:t xml:space="preserve">            enrolled.add(next);</w:t>
        <w:br/>
        <w:t xml:space="preserve">        }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id + " - " + title + " (cap: " + capacity + ", enrolled: " + enrolled.size() + ")";</w:t>
        <w:br/>
        <w:t xml:space="preserve">    }</w:t>
        <w:br/>
        <w:t>}</w:t>
      </w:r>
    </w:p>
    <w:p/>
    <w:p>
      <w:pPr>
        <w:pStyle w:val="Heading2"/>
      </w:pPr>
      <w:r>
        <w:t>CircularQueue.java</w:t>
      </w:r>
    </w:p>
    <w:p>
      <w:pPr>
        <w:jc w:val="left"/>
      </w:pPr>
      <w:r>
        <w:t>A simple circular array-backed queue for RegistrationRequest objects.</w:t>
      </w:r>
    </w:p>
    <w:p>
      <w:r>
        <w:rPr>
          <w:rFonts w:ascii="Consolas" w:hAnsi="Consolas" w:eastAsia="Consolas"/>
          <w:sz w:val="18"/>
        </w:rPr>
        <w:t>public class CircularQueue&lt;T&gt; {</w:t>
        <w:br/>
        <w:t xml:space="preserve">    private T[] data;</w:t>
        <w:br/>
        <w:t xml:space="preserve">    private int head = 0, tail = 0, size = 0, capacity;</w:t>
        <w:br/>
        <w:br/>
        <w:t xml:space="preserve">    @SuppressWarnings("unchecked")</w:t>
        <w:br/>
        <w:t xml:space="preserve">    public CircularQueue(int capacity) {</w:t>
        <w:br/>
        <w:t xml:space="preserve">        this.capacity = Math.max(4, capacity);</w:t>
        <w:br/>
        <w:t xml:space="preserve">        this.data = (T[]) new Object[this.capacity];</w:t>
        <w:br/>
        <w:t xml:space="preserve">    }</w:t>
        <w:br/>
        <w:br/>
        <w:t xml:space="preserve">    public boolean enqueue(T item) {</w:t>
        <w:br/>
        <w:t xml:space="preserve">        if (size == capacity) return false; // full</w:t>
        <w:br/>
        <w:t xml:space="preserve">        data[tail] = item;</w:t>
        <w:br/>
        <w:t xml:space="preserve">        tail = (tail + 1) % capacity;</w:t>
        <w:br/>
        <w:t xml:space="preserve">        size++;</w:t>
        <w:br/>
        <w:t xml:space="preserve">        return true;</w:t>
        <w:br/>
        <w:t xml:space="preserve">    }</w:t>
        <w:br/>
        <w:br/>
        <w:t xml:space="preserve">    public T dequeue() {</w:t>
        <w:br/>
        <w:t xml:space="preserve">        if (size == 0) return null;</w:t>
        <w:br/>
        <w:t xml:space="preserve">        T item = data[head];</w:t>
        <w:br/>
        <w:t xml:space="preserve">        data[head] = null;</w:t>
        <w:br/>
        <w:t xml:space="preserve">        head = (head + 1) % capacity;</w:t>
        <w:br/>
        <w:t xml:space="preserve">        size--;</w:t>
        <w:br/>
        <w:t xml:space="preserve">        return item;</w:t>
        <w:br/>
        <w:t xml:space="preserve">    }</w:t>
        <w:br/>
        <w:br/>
        <w:t xml:space="preserve">    public boolean isEmpty() {</w:t>
        <w:br/>
        <w:t xml:space="preserve">        return size == 0;</w:t>
        <w:br/>
        <w:t xml:space="preserve">    }</w:t>
        <w:br/>
        <w:t>}</w:t>
      </w:r>
    </w:p>
    <w:p/>
    <w:p>
      <w:pPr>
        <w:pStyle w:val="Heading2"/>
      </w:pPr>
      <w:r>
        <w:t>RegistrationRequest.java</w:t>
      </w:r>
    </w:p>
    <w:p>
      <w:pPr>
        <w:jc w:val="left"/>
      </w:pPr>
      <w:r>
        <w:t>Represents a student's request to register for a course (queued).</w:t>
      </w:r>
    </w:p>
    <w:p>
      <w:r>
        <w:rPr>
          <w:rFonts w:ascii="Consolas" w:hAnsi="Consolas" w:eastAsia="Consolas"/>
          <w:sz w:val="18"/>
        </w:rPr>
        <w:t>public class RegistrationRequest {</w:t>
        <w:br/>
        <w:t xml:space="preserve">    String studentId;</w:t>
        <w:br/>
        <w:t xml:space="preserve">    String courseId;</w:t>
        <w:br/>
        <w:t xml:space="preserve">    long requestTime;</w:t>
        <w:br/>
        <w:br/>
        <w:t xml:space="preserve">    public RegistrationRequest(String studentId, String courseId) {</w:t>
        <w:br/>
        <w:t xml:space="preserve">        this.studentId = studentId;</w:t>
        <w:br/>
        <w:t xml:space="preserve">        this.courseId = courseId;</w:t>
        <w:br/>
        <w:t xml:space="preserve">        this.requestTime = System.currentTimeMillis();</w:t>
        <w:br/>
        <w:t xml:space="preserve">    }</w:t>
        <w:br/>
        <w:t>}</w:t>
      </w:r>
    </w:p>
    <w:p/>
    <w:p>
      <w:pPr>
        <w:pStyle w:val="Heading2"/>
      </w:pPr>
      <w:r>
        <w:t>FeeRecord.java</w:t>
      </w:r>
    </w:p>
    <w:p>
      <w:pPr>
        <w:jc w:val="left"/>
      </w:pPr>
      <w:r>
        <w:t>Fee transaction record with simple timestamp.</w:t>
      </w:r>
    </w:p>
    <w:p>
      <w:r>
        <w:rPr>
          <w:rFonts w:ascii="Consolas" w:hAnsi="Consolas" w:eastAsia="Consolas"/>
          <w:sz w:val="18"/>
        </w:rPr>
        <w:t>import java.time.*;</w:t>
        <w:br/>
        <w:br/>
        <w:t>public class FeeRecord {</w:t>
        <w:br/>
        <w:t xml:space="preserve">    String transactionId;</w:t>
        <w:br/>
        <w:t xml:space="preserve">    String studentId;</w:t>
        <w:br/>
        <w:t xml:space="preserve">    double amount;</w:t>
        <w:br/>
        <w:t xml:space="preserve">    LocalDate date;</w:t>
        <w:br/>
        <w:br/>
        <w:t xml:space="preserve">    public FeeRecord(String transactionId, String studentId, double amount) {</w:t>
        <w:br/>
        <w:t xml:space="preserve">        this.transactionId = transactionId;</w:t>
        <w:br/>
        <w:t xml:space="preserve">        this.studentId = studentId;</w:t>
        <w:br/>
        <w:t xml:space="preserve">        this.amount = amount;</w:t>
        <w:br/>
        <w:t xml:space="preserve">        this.date = LocalDate.now();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transactionId + ": " + studentId + " paid " + amount + " on " + date.toString();</w:t>
        <w:br/>
        <w:t xml:space="preserve">    }</w:t>
        <w:br/>
        <w:t>}</w:t>
      </w:r>
    </w:p>
    <w:p/>
    <w:p>
      <w:pPr>
        <w:pStyle w:val="Heading2"/>
      </w:pPr>
      <w:r>
        <w:t>Book.java</w:t>
      </w:r>
    </w:p>
    <w:p>
      <w:pPr>
        <w:jc w:val="left"/>
      </w:pPr>
      <w:r>
        <w:t>Library book model with copy counts.</w:t>
      </w:r>
    </w:p>
    <w:p>
      <w:r>
        <w:rPr>
          <w:rFonts w:ascii="Consolas" w:hAnsi="Consolas" w:eastAsia="Consolas"/>
          <w:sz w:val="18"/>
        </w:rPr>
        <w:t>public class Book {</w:t>
        <w:br/>
        <w:t xml:space="preserve">    String isbn;</w:t>
        <w:br/>
        <w:t xml:space="preserve">    String title;</w:t>
        <w:br/>
        <w:t xml:space="preserve">    int totalCopies;</w:t>
        <w:br/>
        <w:t xml:space="preserve">    int availableCopies;</w:t>
        <w:br/>
        <w:br/>
        <w:t xml:space="preserve">    public Book(String isbn, String title, int copies) {</w:t>
        <w:br/>
        <w:t xml:space="preserve">        this.isbn = isbn;</w:t>
        <w:br/>
        <w:t xml:space="preserve">        this.title = title;</w:t>
        <w:br/>
        <w:t xml:space="preserve">        this.totalCopies = copies;</w:t>
        <w:br/>
        <w:t xml:space="preserve">        this.availableCopies = copies;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isbn + " - " + title + " (avail: " + availableCopies + ")";</w:t>
        <w:br/>
        <w:t xml:space="preserve">    }</w:t>
        <w:br/>
        <w:t>}</w:t>
      </w:r>
    </w:p>
    <w:p/>
    <w:p>
      <w:pPr>
        <w:pStyle w:val="Heading2"/>
      </w:pPr>
      <w:r>
        <w:t>StudentPerformance.java</w:t>
      </w:r>
    </w:p>
    <w:p>
      <w:pPr>
        <w:jc w:val="left"/>
      </w:pPr>
      <w:r>
        <w:t>Wrapper to store student id and score for priority queue (comparable).</w:t>
      </w:r>
    </w:p>
    <w:p>
      <w:r>
        <w:rPr>
          <w:rFonts w:ascii="Consolas" w:hAnsi="Consolas" w:eastAsia="Consolas"/>
          <w:sz w:val="18"/>
        </w:rPr>
        <w:t>public class StudentPerformance implements Comparable&lt;StudentPerformance&gt; {</w:t>
        <w:br/>
        <w:t xml:space="preserve">    String studentId;</w:t>
        <w:br/>
        <w:t xml:space="preserve">    double score; // e.g., GPA or aggregated score</w:t>
        <w:br/>
        <w:br/>
        <w:t xml:space="preserve">    public StudentPerformance(String studentId, double score) {</w:t>
        <w:br/>
        <w:t xml:space="preserve">        this.studentId = studentId;</w:t>
        <w:br/>
        <w:t xml:space="preserve">        this.score = score;</w:t>
        <w:br/>
        <w:t xml:space="preserve">    }</w:t>
        <w:br/>
        <w:br/>
        <w:t xml:space="preserve">    @Override</w:t>
        <w:br/>
        <w:t xml:space="preserve">    public int compareTo(StudentPerformance other) {</w:t>
        <w:br/>
        <w:t xml:space="preserve">        // max-heap behavior when used with PriorityQueue by reversing order in comparator</w:t>
        <w:br/>
        <w:t xml:space="preserve">        return Double.compare(other.score, this.score);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studentId + " → " + String.format("%.2f", score);</w:t>
        <w:br/>
        <w:t xml:space="preserve">    }</w:t>
        <w:br/>
        <w:t>}</w:t>
      </w:r>
    </w:p>
    <w:p/>
    <w:p>
      <w:pPr>
        <w:pStyle w:val="Heading2"/>
      </w:pPr>
      <w:r>
        <w:t>SchoolController.java</w:t>
      </w:r>
    </w:p>
    <w:p>
      <w:pPr>
        <w:jc w:val="left"/>
      </w:pPr>
      <w:r>
        <w:t>Main controller coordinating modules: registry, courses, fees, library, analytics.</w:t>
      </w:r>
    </w:p>
    <w:p>
      <w:r>
        <w:rPr>
          <w:rFonts w:ascii="Consolas" w:hAnsi="Consolas" w:eastAsia="Consolas"/>
          <w:sz w:val="18"/>
        </w:rPr>
        <w:t>import java.util.*;</w:t>
        <w:br/>
        <w:t>import java.util.concurrent.atomic.AtomicInteger;</w:t>
        <w:br/>
        <w:br/>
        <w:t>public class SchoolController {</w:t>
        <w:br/>
        <w:t xml:space="preserve">    // Student registry: HashMap</w:t>
        <w:br/>
        <w:t xml:space="preserve">    Map&lt;String, Student&gt; studentRegistry = new HashMap&lt;&gt;();</w:t>
        <w:br/>
        <w:br/>
        <w:t xml:space="preserve">    // Courses: HashMap</w:t>
        <w:br/>
        <w:t xml:space="preserve">    Map&lt;String, Course&gt; courses = new HashMap&lt;&gt;();</w:t>
        <w:br/>
        <w:br/>
        <w:t xml:space="preserve">    // Course registration queue: CircularQueue</w:t>
        <w:br/>
        <w:t xml:space="preserve">    CircularQueue&lt;RegistrationRequest&gt; registrationQueue = new CircularQueue&lt;&gt;(50);</w:t>
        <w:br/>
        <w:br/>
        <w:t xml:space="preserve">    // Fee tracking: TreeMap (sorted)</w:t>
        <w:br/>
        <w:t xml:space="preserve">    TreeMap&lt;String, FeeRecord&gt; feeRecords = new TreeMap&lt;&gt;();</w:t>
        <w:br/>
        <w:br/>
        <w:t xml:space="preserve">    // Library: HashMap + Stack</w:t>
        <w:br/>
        <w:t xml:space="preserve">    Map&lt;String, Book&gt; books = new HashMap&lt;&gt;();</w:t>
        <w:br/>
        <w:t xml:space="preserve">    Stack&lt;String&gt; borrowStack = new Stack&lt;&gt;(); // records: isbn:studentId:date</w:t>
        <w:br/>
        <w:br/>
        <w:t xml:space="preserve">    // Performance: PriorityQueue + adjacency matrix for subject correlation (small demo)</w:t>
        <w:br/>
        <w:t xml:space="preserve">    PriorityQueue&lt;StudentPerformance&gt; performancePQ = new PriorityQueue&lt;&gt;();</w:t>
        <w:br/>
        <w:t xml:space="preserve">    // For simplicity, let subjects be indexed 0..n-1</w:t>
        <w:br/>
        <w:t xml:space="preserve">    double[][] subjectCorrelation; // sample</w:t>
        <w:br/>
        <w:br/>
        <w:t xml:space="preserve">    AtomicInteger txnCounter = new AtomicInteger(1000);</w:t>
        <w:br/>
        <w:br/>
        <w:t xml:space="preserve">    // --- Student operations ---</w:t>
        <w:br/>
        <w:t xml:space="preserve">    public boolean addStudent(Student s) {</w:t>
        <w:br/>
        <w:t xml:space="preserve">        if (studentRegistry.containsKey(s.id)) return false;</w:t>
        <w:br/>
        <w:t xml:space="preserve">        studentRegistry.put(s.id, s);</w:t>
        <w:br/>
        <w:t xml:space="preserve">        return true;</w:t>
        <w:br/>
        <w:t xml:space="preserve">    }</w:t>
        <w:br/>
        <w:br/>
        <w:t xml:space="preserve">    public Student findStudent(String id) {</w:t>
        <w:br/>
        <w:t xml:space="preserve">        return studentRegistry.get(id);</w:t>
        <w:br/>
        <w:t xml:space="preserve">    }</w:t>
        <w:br/>
        <w:br/>
        <w:t xml:space="preserve">    // --- Course operations ---</w:t>
        <w:br/>
        <w:t xml:space="preserve">    public void addCourse(Course c) { courses.put(c.id, c); }</w:t>
        <w:br/>
        <w:br/>
        <w:t xml:space="preserve">    public void enqueueCourseRegistration(String studentId, String courseId) {</w:t>
        <w:br/>
        <w:t xml:space="preserve">        RegistrationRequest r = new RegistrationRequest(studentId, courseId);</w:t>
        <w:br/>
        <w:t xml:space="preserve">        boolean ok = registrationQueue.enqueue(r);</w:t>
        <w:br/>
        <w:t xml:space="preserve">        if (!ok) {</w:t>
        <w:br/>
        <w:t xml:space="preserve">            // fallback: use a simple LinkedList queue if circular full (unlikely in demo)</w:t>
        <w:br/>
        <w:t xml:space="preserve">            System.out.println("[WARN] registration queue full; rejecting request " + studentId);</w:t>
        <w:br/>
        <w:t xml:space="preserve">        }</w:t>
        <w:br/>
        <w:t xml:space="preserve">    }</w:t>
        <w:br/>
        <w:br/>
        <w:t xml:space="preserve">    public void processRegistrations() {</w:t>
        <w:br/>
        <w:t xml:space="preserve">        while (!registrationQueue.isEmpty()) {</w:t>
        <w:br/>
        <w:t xml:space="preserve">            RegistrationRequest r = registrationQueue.dequeue();</w:t>
        <w:br/>
        <w:t xml:space="preserve">            Course c = courses.get(r.courseId);</w:t>
        <w:br/>
        <w:t xml:space="preserve">            if (c == null) {</w:t>
        <w:br/>
        <w:t xml:space="preserve">                System.out.println("Course not found: " + r.courseId);</w:t>
        <w:br/>
        <w:t xml:space="preserve">                continue;</w:t>
        <w:br/>
        <w:t xml:space="preserve">            }</w:t>
        <w:br/>
        <w:t xml:space="preserve">            boolean added = c.addStudent(r.studentId);</w:t>
        <w:br/>
        <w:t xml:space="preserve">            if (added) {</w:t>
        <w:br/>
        <w:t xml:space="preserve">                System.out.println("Enrolled " + r.studentId + " to " + c.id);</w:t>
        <w:br/>
        <w:t xml:space="preserve">            } else {</w:t>
        <w:br/>
        <w:t xml:space="preserve">                System.out.println("Waitlisted " + r.studentId + " for " + c.id);</w:t>
        <w:br/>
        <w:t xml:space="preserve">            }</w:t>
        <w:br/>
        <w:t xml:space="preserve">        }</w:t>
        <w:br/>
        <w:t xml:space="preserve">    }</w:t>
        <w:br/>
        <w:br/>
        <w:t xml:space="preserve">    // --- Fee operations ---</w:t>
        <w:br/>
        <w:t xml:space="preserve">    public String recordPayment(String studentId, double amount) {</w:t>
        <w:br/>
        <w:t xml:space="preserve">        String txnId = "TXN" + txnCounter.incrementAndGet();</w:t>
        <w:br/>
        <w:t xml:space="preserve">        FeeRecord fr = new FeeRecord(txnId, studentId, amount);</w:t>
        <w:br/>
        <w:t xml:space="preserve">        feeRecords.put(txnId, fr);</w:t>
        <w:br/>
        <w:t xml:space="preserve">        // Mark fee cleared when paid in full (simple demo)</w:t>
        <w:br/>
        <w:t xml:space="preserve">        Student s = findStudent(studentId);</w:t>
        <w:br/>
        <w:t xml:space="preserve">        if (s != null) s.feeCleared = true;</w:t>
        <w:br/>
        <w:t xml:space="preserve">        return txnId;</w:t>
        <w:br/>
        <w:t xml:space="preserve">    }</w:t>
        <w:br/>
        <w:br/>
        <w:t xml:space="preserve">    public List&lt;FeeRecord&gt; getPaymentsForStudent(String studentId) {</w:t>
        <w:br/>
        <w:t xml:space="preserve">        List&lt;FeeRecord&gt; res = new ArrayList&lt;&gt;();</w:t>
        <w:br/>
        <w:t xml:space="preserve">        for (FeeRecord f : feeRecords.values()) {</w:t>
        <w:br/>
        <w:t xml:space="preserve">            if (f.studentId.equals(studentId)) res.add(f);</w:t>
        <w:br/>
        <w:t xml:space="preserve">        }</w:t>
        <w:br/>
        <w:t xml:space="preserve">        return res;</w:t>
        <w:br/>
        <w:t xml:space="preserve">    }</w:t>
        <w:br/>
        <w:br/>
        <w:t xml:space="preserve">    // --- Library operations ---</w:t>
        <w:br/>
        <w:t xml:space="preserve">    public void addBook(Book b) { books.put(b.isbn, b); }</w:t>
        <w:br/>
        <w:br/>
        <w:t xml:space="preserve">    public boolean borrowBook(String studentId, String isbn) {</w:t>
        <w:br/>
        <w:t xml:space="preserve">        Book b = books.get(isbn);</w:t>
        <w:br/>
        <w:t xml:space="preserve">        if (b == null || b.availableCopies &lt;= 0) return false;</w:t>
        <w:br/>
        <w:t xml:space="preserve">        b.availableCopies -= 1;</w:t>
        <w:br/>
        <w:t xml:space="preserve">        borrowStack.push(isbn + ":" + studentId + ":" + java.time.LocalDate.now().toString());</w:t>
        <w:br/>
        <w:t xml:space="preserve">        return true;</w:t>
        <w:br/>
        <w:t xml:space="preserve">    }</w:t>
        <w:br/>
        <w:br/>
        <w:t xml:space="preserve">    public boolean returnBook(String studentId, String isbn) {</w:t>
        <w:br/>
        <w:t xml:space="preserve">        Book b = books.get(isbn);</w:t>
        <w:br/>
        <w:t xml:space="preserve">        if (b == null) return false;</w:t>
        <w:br/>
        <w:t xml:space="preserve">        b.availableCopies += 1;</w:t>
        <w:br/>
        <w:t xml:space="preserve">        borrowStack.push("RETURN:" + isbn + ":" + studentId + ":" + java.time.LocalDate.now().toString());</w:t>
        <w:br/>
        <w:t xml:space="preserve">        return true;</w:t>
        <w:br/>
        <w:t xml:space="preserve">    }</w:t>
        <w:br/>
        <w:br/>
        <w:t xml:space="preserve">    // --- Performance analytics ---</w:t>
        <w:br/>
        <w:t xml:space="preserve">    public void updateStudentGrade(String studentId, String courseId, double grade) {</w:t>
        <w:br/>
        <w:t xml:space="preserve">        Student s = findStudent(studentId);</w:t>
        <w:br/>
        <w:t xml:space="preserve">        if (s == null) return;</w:t>
        <w:br/>
        <w:t xml:space="preserve">        s.grades.put(courseId, grade);</w:t>
        <w:br/>
        <w:t xml:space="preserve">    }</w:t>
        <w:br/>
        <w:br/>
        <w:t xml:space="preserve">    public List&lt;StudentPerformance&gt; topKPerformers(int k) {</w:t>
        <w:br/>
        <w:t xml:space="preserve">        PriorityQueue&lt;StudentPerformance&gt; temp = new PriorityQueue&lt;&gt;();</w:t>
        <w:br/>
        <w:t xml:space="preserve">        for (Student s : studentRegistry.values()) {</w:t>
        <w:br/>
        <w:t xml:space="preserve">            temp.add(new StudentPerformance(s.id, s.getGPA()));</w:t>
        <w:br/>
        <w:t xml:space="preserve">        }</w:t>
        <w:br/>
        <w:t xml:space="preserve">        List&lt;StudentPerformance&gt; top = new ArrayList&lt;&gt;();</w:t>
        <w:br/>
        <w:t xml:space="preserve">        for (int i = 0; i &lt; k &amp;&amp; !temp.isEmpty(); i++) {</w:t>
        <w:br/>
        <w:t xml:space="preserve">            top.add(temp.poll());</w:t>
        <w:br/>
        <w:t xml:space="preserve">        }</w:t>
        <w:br/>
        <w:t xml:space="preserve">        return top;</w:t>
        <w:br/>
        <w:t xml:space="preserve">    }</w:t>
        <w:br/>
        <w:br/>
        <w:t xml:space="preserve">    // demo for subject correlation: set matrix</w:t>
        <w:br/>
        <w:t xml:space="preserve">    public void initSubjectCorrelation(int n) {</w:t>
        <w:br/>
        <w:t xml:space="preserve">        subjectCorrelation = new double[n][n];</w:t>
        <w:br/>
        <w:t xml:space="preserve">        // fill with dummy similarity values for demo</w:t>
        <w:br/>
        <w:t xml:space="preserve">        for (int i = 0; i &lt; n; i++)</w:t>
        <w:br/>
        <w:t xml:space="preserve">            for (int j = 0; j &lt; n; j++)</w:t>
        <w:br/>
        <w:t xml:space="preserve">                subjectCorrelation[i][j] = (i == j) ? 1.0 : (0.3 + (i + j) % 5 * 0.1);</w:t>
        <w:br/>
        <w:t xml:space="preserve">    }</w:t>
        <w:br/>
        <w:br/>
        <w:t xml:space="preserve">    public double getSubjectCorrelation(int a, int b) {</w:t>
        <w:br/>
        <w:t xml:space="preserve">        if (subjectCorrelation == null) return 0.0;</w:t>
        <w:br/>
        <w:t xml:space="preserve">        return subjectCorrelation[a][b];</w:t>
        <w:br/>
        <w:t xml:space="preserve">    }</w:t>
        <w:br/>
        <w:t>}</w:t>
      </w:r>
    </w:p>
    <w:p/>
    <w:p>
      <w:pPr>
        <w:pStyle w:val="Heading2"/>
      </w:pPr>
      <w:r>
        <w:t>SMSDemo.java</w:t>
      </w:r>
    </w:p>
    <w:p>
      <w:pPr>
        <w:jc w:val="left"/>
      </w:pPr>
      <w:r>
        <w:t>Main demo class: sample data, runs modules, and prints summaries.</w:t>
      </w:r>
    </w:p>
    <w:p>
      <w:r>
        <w:rPr>
          <w:rFonts w:ascii="Consolas" w:hAnsi="Consolas" w:eastAsia="Consolas"/>
          <w:sz w:val="18"/>
        </w:rPr>
        <w:t>import java.util.*;</w:t>
        <w:br/>
        <w:br/>
        <w:t>public class SMSDemo {</w:t>
        <w:br/>
        <w:t xml:space="preserve">    public static void main(String[] args) {</w:t>
        <w:br/>
        <w:t xml:space="preserve">        SchoolController controller = new SchoolController();</w:t>
        <w:br/>
        <w:br/>
        <w:t xml:space="preserve">        // --- sample students ---</w:t>
        <w:br/>
        <w:t xml:space="preserve">        Student s1 = new Student("S001", "Alice", "Mwangi");</w:t>
        <w:br/>
        <w:t xml:space="preserve">        Student s2 = new Student("S002", "Bob", "Karanja");</w:t>
        <w:br/>
        <w:t xml:space="preserve">        Student s3 = new Student("S003", "Cyrus", "Njoroge");</w:t>
        <w:br/>
        <w:t xml:space="preserve">        controller.addStudent(s1);</w:t>
        <w:br/>
        <w:t xml:space="preserve">        controller.addStudent(s2);</w:t>
        <w:br/>
        <w:t xml:space="preserve">        controller.addStudent(s3);</w:t>
        <w:br/>
        <w:br/>
        <w:t xml:space="preserve">        // --- sample courses ---</w:t>
        <w:br/>
        <w:t xml:space="preserve">        Course c1 = new Course("C101", "Data Structures", 2);</w:t>
        <w:br/>
        <w:t xml:space="preserve">        Course c2 = new Course("C102", "Database Systems", 2);</w:t>
        <w:br/>
        <w:t xml:space="preserve">        controller.addCourse(c1);</w:t>
        <w:br/>
        <w:t xml:space="preserve">        controller.addCourse(c2);</w:t>
        <w:br/>
        <w:br/>
        <w:t xml:space="preserve">        // --- sample course registrations (order matters) ---</w:t>
        <w:br/>
        <w:t xml:space="preserve">        controller.enqueueCourseRegistration("S001", "C101");</w:t>
        <w:br/>
        <w:t xml:space="preserve">        controller.enqueueCourseRegistration("S002", "C101");</w:t>
        <w:br/>
        <w:t xml:space="preserve">        controller.enqueueCourseRegistration("S003", "C101"); // should be waitlisted</w:t>
        <w:br/>
        <w:t xml:space="preserve">        controller.enqueueCourseRegistration("S003", "C102");</w:t>
        <w:br/>
        <w:t xml:space="preserve">        controller.processRegistrations();</w:t>
        <w:br/>
        <w:br/>
        <w:t xml:space="preserve">        // --- fee payments ---</w:t>
        <w:br/>
        <w:t xml:space="preserve">        System.out.println("\n[Fees]");</w:t>
        <w:br/>
        <w:t xml:space="preserve">        String t1 = controller.recordPayment("S001", 5000);</w:t>
        <w:br/>
        <w:t xml:space="preserve">        String t2 = controller.recordPayment("S002", 5000);</w:t>
        <w:br/>
        <w:t xml:space="preserve">        System.out.println("Recorded " + t1 + " and " + t2);</w:t>
        <w:br/>
        <w:br/>
        <w:t xml:space="preserve">        // --- library ---</w:t>
        <w:br/>
        <w:t xml:space="preserve">        controller.addBook(new Book("978-0131103627", "The C Programming Language", 2));</w:t>
        <w:br/>
        <w:t xml:space="preserve">        controller.addBook(new Book("978-0262033848", "Introduction to Algorithms", 1));</w:t>
        <w:br/>
        <w:t xml:space="preserve">        System.out.println("\n[Library]");</w:t>
        <w:br/>
        <w:t xml:space="preserve">        boolean borrowOk = controller.borrowBook("S001", "978-0131103627");</w:t>
        <w:br/>
        <w:t xml:space="preserve">        System.out.println("S001 borrow book1: " + borrowOk);</w:t>
        <w:br/>
        <w:t xml:space="preserve">        boolean borrowFail = controller.borrowBook("S002", "978-0262033848");</w:t>
        <w:br/>
        <w:t xml:space="preserve">        System.out.println("S002 borrow algo: " + borrowFail);</w:t>
        <w:br/>
        <w:br/>
        <w:t xml:space="preserve">        // --- performance updates ---</w:t>
        <w:br/>
        <w:t xml:space="preserve">        controller.updateStudentGrade("S001", "C101", 3.7);</w:t>
        <w:br/>
        <w:t xml:space="preserve">        controller.updateStudentGrade("S002", "C101", 3.9);</w:t>
        <w:br/>
        <w:t xml:space="preserve">        controller.updateStudentGrade("S003", "C102", 3.5);</w:t>
        <w:br/>
        <w:br/>
        <w:t xml:space="preserve">        // Top performers</w:t>
        <w:br/>
        <w:t xml:space="preserve">        System.out.println("\n[Top Performers]");</w:t>
        <w:br/>
        <w:t xml:space="preserve">        List&lt;StudentPerformance&gt; top = controller.topKPerformers(2);</w:t>
        <w:br/>
        <w:t xml:space="preserve">        for (StudentPerformance p : top) {</w:t>
        <w:br/>
        <w:t xml:space="preserve">            System.out.println(p);</w:t>
        <w:br/>
        <w:t xml:space="preserve">        }</w:t>
        <w:br/>
        <w:br/>
        <w:t xml:space="preserve">        // Print summary</w:t>
        <w:br/>
        <w:t xml:space="preserve">        System.out.println("\n[Summary]");</w:t>
        <w:br/>
        <w:t xml:space="preserve">        System.out.println("Students:");</w:t>
        <w:br/>
        <w:t xml:space="preserve">        for (Student s : controller.studentRegistry.values()) {</w:t>
        <w:br/>
        <w:t xml:space="preserve">            System.out.println(s);</w:t>
        <w:br/>
        <w:t xml:space="preserve">        }</w:t>
        <w:br/>
        <w:t xml:space="preserve">        System.out.println("Courses:");</w:t>
        <w:br/>
        <w:t xml:space="preserve">        for (Course c : controller.courses.values()) {</w:t>
        <w:br/>
        <w:t xml:space="preserve">            System.out.println(c + " Enrolled: " + c.enrolled);</w:t>
        <w:br/>
        <w:t xml:space="preserve">        }</w:t>
        <w:br/>
        <w:t xml:space="preserve">        System.out.println("Fee Records:");</w:t>
        <w:br/>
        <w:t xml:space="preserve">        for (FeeRecord fr : controller.feeRecords.values()) System.out.println(fr);</w:t>
        <w:br/>
        <w:t xml:space="preserve">        System.out.println("Library Books:");</w:t>
        <w:br/>
        <w:t xml:space="preserve">        for (Book b : controller.books.values()) System.out.println(b);</w:t>
        <w:br/>
        <w:t xml:space="preserve">    }</w:t>
        <w:br/>
        <w:t>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